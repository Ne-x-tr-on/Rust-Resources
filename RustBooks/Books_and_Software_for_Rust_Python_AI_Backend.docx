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Books and Software for Rust Backend Development, Python, and AI</w:t>
      </w:r>
    </w:p>
    <w:p>
      <w:pPr>
        <w:pStyle w:val="Heading1"/>
      </w:pPr>
      <w:r>
        <w:t>📘 Rust and Axum (Backend)</w:t>
      </w:r>
    </w:p>
    <w:p>
      <w:pPr>
        <w:pStyle w:val="ListBullet"/>
      </w:pPr>
      <w:r>
        <w:t>1. The Rust Programming Language (by Steve Klabnik and Carol Nichols) – Rust fundamentals</w:t>
      </w:r>
    </w:p>
    <w:p>
      <w:pPr>
        <w:pStyle w:val="ListBullet"/>
      </w:pPr>
      <w:r>
        <w:t>2. Programming Rust (by Jim Blandy and Jason Orendorff) – Deeper dive into systems programming</w:t>
      </w:r>
    </w:p>
    <w:p>
      <w:pPr>
        <w:pStyle w:val="ListBullet"/>
      </w:pPr>
      <w:r>
        <w:t>3. Zero To Production In Rust (by Luca Palmieri) – Best book for building web backends with Rust (uses Actix, concepts apply to Axum)</w:t>
      </w:r>
    </w:p>
    <w:p>
      <w:pPr>
        <w:pStyle w:val="ListBullet"/>
      </w:pPr>
      <w:r>
        <w:t>4. Axum Official Docs (https://docs.rs/axum) – Best resource for real-world examples and APIs</w:t>
      </w:r>
    </w:p>
    <w:p>
      <w:pPr>
        <w:pStyle w:val="ListBullet"/>
      </w:pPr>
      <w:r>
        <w:t>5. Rust Web Development (Packt) – Covers web APIs, JSON, and more</w:t>
      </w:r>
    </w:p>
    <w:p>
      <w:pPr>
        <w:pStyle w:val="Heading1"/>
      </w:pPr>
      <w:r>
        <w:t>🛢️ Databases with Rust</w:t>
      </w:r>
    </w:p>
    <w:p>
      <w:pPr>
        <w:pStyle w:val="ListBullet"/>
      </w:pPr>
      <w:r>
        <w:t>6. SQLx Book (https://docs.rs/sqlx) – Async SQL with compile-time checks</w:t>
      </w:r>
    </w:p>
    <w:p>
      <w:pPr>
        <w:pStyle w:val="ListBullet"/>
      </w:pPr>
      <w:r>
        <w:t>7. SeaORM Book (https://www.sea-ql.org/SeaORM) – Async ORM for Rust</w:t>
      </w:r>
    </w:p>
    <w:p>
      <w:pPr>
        <w:pStyle w:val="ListBullet"/>
      </w:pPr>
      <w:r>
        <w:t>8. Diesel Book (https://diesel.rs/guides/) – Strong static typing for SQL queries</w:t>
      </w:r>
    </w:p>
    <w:p>
      <w:pPr>
        <w:pStyle w:val="ListBullet"/>
      </w:pPr>
      <w:r>
        <w:t>9. Database Internals (by Alex Petrov) – Learn how databases work under the hood</w:t>
      </w:r>
    </w:p>
    <w:p>
      <w:pPr>
        <w:pStyle w:val="Heading1"/>
      </w:pPr>
      <w:r>
        <w:t>🐍 Python Programming and AI</w:t>
      </w:r>
    </w:p>
    <w:p>
      <w:pPr>
        <w:pStyle w:val="ListBullet"/>
      </w:pPr>
      <w:r>
        <w:t>10. Automate the Boring Stuff with Python (by Al Sweigart) – Beginner-friendly Python</w:t>
      </w:r>
    </w:p>
    <w:p>
      <w:pPr>
        <w:pStyle w:val="ListBullet"/>
      </w:pPr>
      <w:r>
        <w:t>11. Python Crash Course (by Eric Matthes) – Comprehensive Python fundamentals</w:t>
      </w:r>
    </w:p>
    <w:p>
      <w:pPr>
        <w:pStyle w:val="ListBullet"/>
      </w:pPr>
      <w:r>
        <w:t>12. Fluent Python (by Luciano Ramalho) – Deep dive into Pythonic patterns</w:t>
      </w:r>
    </w:p>
    <w:p>
      <w:pPr>
        <w:pStyle w:val="ListBullet"/>
      </w:pPr>
      <w:r>
        <w:t>13. Hands-On Machine Learning with Scikit-Learn, Keras, and TensorFlow (by Aurélien Géron) – Practical ML guide</w:t>
      </w:r>
    </w:p>
    <w:p>
      <w:pPr>
        <w:pStyle w:val="ListBullet"/>
      </w:pPr>
      <w:r>
        <w:t>14. Deep Learning with Python (by François Chollet) – Neural networks and deep learning (Keras creator)</w:t>
      </w:r>
    </w:p>
    <w:p>
      <w:pPr>
        <w:pStyle w:val="ListBullet"/>
      </w:pPr>
      <w:r>
        <w:t>15. Make Your Own Neural Network (by Tariq Rashid) – Good beginner AI book</w:t>
      </w:r>
    </w:p>
    <w:p>
      <w:pPr>
        <w:pStyle w:val="Heading1"/>
      </w:pPr>
      <w:r>
        <w:t>🧠 Learning AI &amp; Machine Learning for Backend</w:t>
      </w:r>
    </w:p>
    <w:p>
      <w:pPr>
        <w:pStyle w:val="ListBullet"/>
      </w:pPr>
      <w:r>
        <w:t>16. Grokking Deep Learning (by Andrew Trask) – Gentle intro to AI logic</w:t>
      </w:r>
    </w:p>
    <w:p>
      <w:pPr>
        <w:pStyle w:val="ListBullet"/>
      </w:pPr>
      <w:r>
        <w:t>17. Machine Learning Yearning (by Andrew Ng – Free PDF) – Practical AI product development</w:t>
      </w:r>
    </w:p>
    <w:p>
      <w:pPr>
        <w:pStyle w:val="ListBullet"/>
      </w:pPr>
      <w:r>
        <w:t>18. YouTube Playlists: freeCodeCamp.org, Sentdex, and 3Blue1Brown (for visual understanding of AI concepts)</w:t>
      </w:r>
    </w:p>
    <w:p>
      <w:pPr>
        <w:pStyle w:val="Heading1"/>
      </w:pPr>
      <w:r>
        <w:t>💻 Essential Software &amp; Tools</w:t>
      </w:r>
    </w:p>
    <w:p>
      <w:pPr>
        <w:pStyle w:val="ListBullet"/>
      </w:pPr>
      <w:r>
        <w:t>• Rust Toolchain (install via rustup)</w:t>
      </w:r>
    </w:p>
    <w:p>
      <w:pPr>
        <w:pStyle w:val="ListBullet"/>
      </w:pPr>
      <w:r>
        <w:t>• Cargo (Rust package manager)</w:t>
      </w:r>
    </w:p>
    <w:p>
      <w:pPr>
        <w:pStyle w:val="ListBullet"/>
      </w:pPr>
      <w:r>
        <w:t>• Visual Studio Code (with rust-analyzer &amp; Python extensions)</w:t>
      </w:r>
    </w:p>
    <w:p>
      <w:pPr>
        <w:pStyle w:val="ListBullet"/>
      </w:pPr>
      <w:r>
        <w:t>• Postman or Insomnia (for testing APIs)</w:t>
      </w:r>
    </w:p>
    <w:p>
      <w:pPr>
        <w:pStyle w:val="ListBullet"/>
      </w:pPr>
      <w:r>
        <w:t>• Docker (for containerization and deployment)</w:t>
      </w:r>
    </w:p>
    <w:p>
      <w:pPr>
        <w:pStyle w:val="ListBullet"/>
      </w:pPr>
      <w:r>
        <w:t>• PostgreSQL or MySQL (relational databases)</w:t>
      </w:r>
    </w:p>
    <w:p>
      <w:pPr>
        <w:pStyle w:val="ListBullet"/>
      </w:pPr>
      <w:r>
        <w:t>• PgAdmin or DBeaver (GUI for databases)</w:t>
      </w:r>
    </w:p>
    <w:p>
      <w:pPr>
        <w:pStyle w:val="ListBullet"/>
      </w:pPr>
      <w:r>
        <w:t>• Python 3 (from python.org)</w:t>
      </w:r>
    </w:p>
    <w:p>
      <w:pPr>
        <w:pStyle w:val="ListBullet"/>
      </w:pPr>
      <w:r>
        <w:t>• Jupyter Notebook (for AI/ML experiments)</w:t>
      </w:r>
    </w:p>
    <w:p>
      <w:pPr>
        <w:pStyle w:val="ListBullet"/>
      </w:pPr>
      <w:r>
        <w:t>• Git and GitHub (version control and project collaboration)</w:t>
      </w:r>
    </w:p>
    <w:p>
      <w:pPr>
        <w:pStyle w:val="ListBullet"/>
      </w:pPr>
      <w:r>
        <w:t>• Poetry or Pipenv (Python dependency management)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