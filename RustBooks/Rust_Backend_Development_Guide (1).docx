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Backend Development with Rust – Complete Learning Guide</w:t>
      </w:r>
    </w:p>
    <w:p>
      <w:pPr>
        <w:pStyle w:val="Heading1"/>
      </w:pPr>
      <w:r>
        <w:t>1. Rust Fundamentals (Must Know)</w:t>
      </w:r>
    </w:p>
    <w:p>
      <w:pPr>
        <w:pStyle w:val="ListBullet"/>
      </w:pPr>
      <w:r>
        <w:t>• Ownership, borrowing, and lifetimes</w:t>
      </w:r>
    </w:p>
    <w:p>
      <w:pPr>
        <w:pStyle w:val="ListBullet"/>
      </w:pPr>
      <w:r>
        <w:t>• Structs, enums, and pattern matching</w:t>
      </w:r>
    </w:p>
    <w:p>
      <w:pPr>
        <w:pStyle w:val="ListBullet"/>
      </w:pPr>
      <w:r>
        <w:t>• Traits and generics</w:t>
      </w:r>
    </w:p>
    <w:p>
      <w:pPr>
        <w:pStyle w:val="ListBullet"/>
      </w:pPr>
      <w:r>
        <w:t>• Error handling (Result, Option, ? operator)</w:t>
      </w:r>
    </w:p>
    <w:p>
      <w:pPr>
        <w:pStyle w:val="ListBullet"/>
      </w:pPr>
      <w:r>
        <w:t>• Modules and packages (mod, use, crate)</w:t>
      </w:r>
    </w:p>
    <w:p>
      <w:pPr>
        <w:pStyle w:val="ListBullet"/>
      </w:pPr>
      <w:r>
        <w:t>• Smart pointers (Box, Rc, Arc, Mutex)</w:t>
      </w:r>
    </w:p>
    <w:p>
      <w:pPr>
        <w:pStyle w:val="ListBullet"/>
      </w:pPr>
      <w:r>
        <w:t>• Asynchronous programming (async/await, tokio, futures)</w:t>
      </w:r>
    </w:p>
    <w:p>
      <w:pPr>
        <w:pStyle w:val="ListBullet"/>
      </w:pPr>
      <w:r>
        <w:t>• Iterators and closures</w:t>
      </w:r>
    </w:p>
    <w:p>
      <w:pPr>
        <w:pStyle w:val="Heading1"/>
      </w:pPr>
      <w:r>
        <w:t>2. Asynchronous Programming in Rust</w:t>
      </w:r>
    </w:p>
    <w:p>
      <w:pPr>
        <w:pStyle w:val="ListBullet"/>
      </w:pPr>
      <w:r>
        <w:t>• Learn the async/await syntax</w:t>
      </w:r>
    </w:p>
    <w:p>
      <w:pPr>
        <w:pStyle w:val="ListBullet"/>
      </w:pPr>
      <w:r>
        <w:t>• Use the Tokio runtime (most popular async runtime)</w:t>
      </w:r>
    </w:p>
    <w:p>
      <w:pPr>
        <w:pStyle w:val="ListBullet"/>
      </w:pPr>
      <w:r>
        <w:t>• Understand Futures and Concurrency (with tokio::spawn, join!)</w:t>
      </w:r>
    </w:p>
    <w:p>
      <w:pPr>
        <w:pStyle w:val="Heading1"/>
      </w:pPr>
      <w:r>
        <w:t>3. Web Frameworks</w:t>
      </w:r>
    </w:p>
    <w:p>
      <w:pPr>
        <w:pStyle w:val="ListBullet"/>
      </w:pPr>
      <w:r>
        <w:t>• Start with Axum (recommended)</w:t>
      </w:r>
    </w:p>
    <w:p>
      <w:pPr>
        <w:pStyle w:val="ListBullet"/>
      </w:pPr>
      <w:r>
        <w:t>• Routing (GET, POST, PUT, DELETE)</w:t>
      </w:r>
    </w:p>
    <w:p>
      <w:pPr>
        <w:pStyle w:val="ListBullet"/>
      </w:pPr>
      <w:r>
        <w:t>• Request and response handling</w:t>
      </w:r>
    </w:p>
    <w:p>
      <w:pPr>
        <w:pStyle w:val="ListBullet"/>
      </w:pPr>
      <w:r>
        <w:t>• Middlewares</w:t>
      </w:r>
    </w:p>
    <w:p>
      <w:pPr>
        <w:pStyle w:val="ListBullet"/>
      </w:pPr>
      <w:r>
        <w:t>• Extractors (path/query/body/form)</w:t>
      </w:r>
    </w:p>
    <w:p>
      <w:pPr>
        <w:pStyle w:val="ListBullet"/>
      </w:pPr>
      <w:r>
        <w:t>• State management</w:t>
      </w:r>
    </w:p>
    <w:p>
      <w:pPr>
        <w:pStyle w:val="ListBullet"/>
      </w:pPr>
      <w:r>
        <w:t>• Error handling in API routes</w:t>
      </w:r>
    </w:p>
    <w:p>
      <w:pPr>
        <w:pStyle w:val="ListBullet"/>
      </w:pPr>
      <w:r>
        <w:t>• JSON API (serde integration)</w:t>
      </w:r>
    </w:p>
    <w:p>
      <w:pPr>
        <w:pStyle w:val="Heading1"/>
      </w:pPr>
      <w:r>
        <w:t>4. Data Serialization</w:t>
      </w:r>
    </w:p>
    <w:p>
      <w:pPr>
        <w:pStyle w:val="ListBullet"/>
      </w:pPr>
      <w:r>
        <w:t>• Use serde for serialization/deserialization</w:t>
      </w:r>
    </w:p>
    <w:p>
      <w:pPr>
        <w:pStyle w:val="ListBullet"/>
      </w:pPr>
      <w:r>
        <w:t>• Use serde_json for working with JSON</w:t>
      </w:r>
    </w:p>
    <w:p>
      <w:pPr>
        <w:pStyle w:val="Heading1"/>
      </w:pPr>
      <w:r>
        <w:t>5. Databases and ORM</w:t>
      </w:r>
    </w:p>
    <w:p>
      <w:pPr>
        <w:pStyle w:val="ListBullet"/>
      </w:pPr>
      <w:r>
        <w:t>• Use SQLx (async, compile-time checked SQL) or Diesel (sync, ORM)</w:t>
      </w:r>
    </w:p>
    <w:p>
      <w:pPr>
        <w:pStyle w:val="ListBullet"/>
      </w:pPr>
      <w:r>
        <w:t>• Connecting to a DB (PostgreSQL or MySQL)</w:t>
      </w:r>
    </w:p>
    <w:p>
      <w:pPr>
        <w:pStyle w:val="ListBullet"/>
      </w:pPr>
      <w:r>
        <w:t>• Querying data (SELECT, INSERT, UPDATE, DELETE)</w:t>
      </w:r>
    </w:p>
    <w:p>
      <w:pPr>
        <w:pStyle w:val="ListBullet"/>
      </w:pPr>
      <w:r>
        <w:t>• Migrations</w:t>
      </w:r>
    </w:p>
    <w:p>
      <w:pPr>
        <w:pStyle w:val="ListBullet"/>
      </w:pPr>
      <w:r>
        <w:t>• Pooling (sqlx::PgPool)</w:t>
      </w:r>
    </w:p>
    <w:p>
      <w:pPr>
        <w:pStyle w:val="ListBullet"/>
      </w:pPr>
      <w:r>
        <w:t>• Environment config (dotenv, env!)</w:t>
      </w:r>
    </w:p>
    <w:p>
      <w:pPr>
        <w:pStyle w:val="Heading1"/>
      </w:pPr>
      <w:r>
        <w:t>6. Authentication &amp; Authorization</w:t>
      </w:r>
    </w:p>
    <w:p>
      <w:pPr>
        <w:pStyle w:val="ListBullet"/>
      </w:pPr>
      <w:r>
        <w:t>• JWT (jsonwebtoken crate)</w:t>
      </w:r>
    </w:p>
    <w:p>
      <w:pPr>
        <w:pStyle w:val="ListBullet"/>
      </w:pPr>
      <w:r>
        <w:t>• Password hashing with argon2 or bcrypt</w:t>
      </w:r>
    </w:p>
    <w:p>
      <w:pPr>
        <w:pStyle w:val="ListBullet"/>
      </w:pPr>
      <w:r>
        <w:t>• Role-based access control</w:t>
      </w:r>
    </w:p>
    <w:p>
      <w:pPr>
        <w:pStyle w:val="Heading1"/>
      </w:pPr>
      <w:r>
        <w:t>7. Testing</w:t>
      </w:r>
    </w:p>
    <w:p>
      <w:pPr>
        <w:pStyle w:val="ListBullet"/>
      </w:pPr>
      <w:r>
        <w:t>• Unit tests with #[test]</w:t>
      </w:r>
    </w:p>
    <w:p>
      <w:pPr>
        <w:pStyle w:val="ListBullet"/>
      </w:pPr>
      <w:r>
        <w:t>• Integration tests (test endpoints using HTTP clients)</w:t>
      </w:r>
    </w:p>
    <w:p>
      <w:pPr>
        <w:pStyle w:val="ListBullet"/>
      </w:pPr>
      <w:r>
        <w:t>• Mocking</w:t>
      </w:r>
    </w:p>
    <w:p>
      <w:pPr>
        <w:pStyle w:val="Heading1"/>
      </w:pPr>
      <w:r>
        <w:t>8. Building and Running the Server</w:t>
      </w:r>
    </w:p>
    <w:p>
      <w:pPr>
        <w:pStyle w:val="ListBullet"/>
      </w:pPr>
      <w:r>
        <w:t>• Use cargo build, cargo run</w:t>
      </w:r>
    </w:p>
    <w:p>
      <w:pPr>
        <w:pStyle w:val="ListBullet"/>
      </w:pPr>
      <w:r>
        <w:t>• .env management with dotenvy or config crate</w:t>
      </w:r>
    </w:p>
    <w:p>
      <w:pPr>
        <w:pStyle w:val="ListBullet"/>
      </w:pPr>
      <w:r>
        <w:t>• Logging with tracing, log, or env_logger</w:t>
      </w:r>
    </w:p>
    <w:p>
      <w:pPr>
        <w:pStyle w:val="ListBullet"/>
      </w:pPr>
      <w:r>
        <w:t>• Dependency management in Cargo.toml</w:t>
      </w:r>
    </w:p>
    <w:p>
      <w:pPr>
        <w:pStyle w:val="Heading1"/>
      </w:pPr>
      <w:r>
        <w:t>9. Deployment</w:t>
      </w:r>
    </w:p>
    <w:p>
      <w:pPr>
        <w:pStyle w:val="ListBullet"/>
      </w:pPr>
      <w:r>
        <w:t>• Compile to a binary (cargo build --release)</w:t>
      </w:r>
    </w:p>
    <w:p>
      <w:pPr>
        <w:pStyle w:val="ListBullet"/>
      </w:pPr>
      <w:r>
        <w:t>• Use systemd, Docker, or a shell script</w:t>
      </w:r>
    </w:p>
    <w:p>
      <w:pPr>
        <w:pStyle w:val="ListBullet"/>
      </w:pPr>
      <w:r>
        <w:t>• Cross-compilation</w:t>
      </w:r>
    </w:p>
    <w:p>
      <w:pPr>
        <w:pStyle w:val="ListBullet"/>
      </w:pPr>
      <w:r>
        <w:t>• Monitoring and metrics (Prometheus + OpenTelemetry)</w:t>
      </w:r>
    </w:p>
    <w:p>
      <w:pPr>
        <w:pStyle w:val="Heading1"/>
      </w:pPr>
      <w:r>
        <w:t>10. Other Useful Concepts</w:t>
      </w:r>
    </w:p>
    <w:p>
      <w:pPr>
        <w:pStyle w:val="ListBullet"/>
      </w:pPr>
      <w:r>
        <w:t>• File uploads</w:t>
      </w:r>
    </w:p>
    <w:p>
      <w:pPr>
        <w:pStyle w:val="ListBullet"/>
      </w:pPr>
      <w:r>
        <w:t>• Websockets (tokio-tungstenite)</w:t>
      </w:r>
    </w:p>
    <w:p>
      <w:pPr>
        <w:pStyle w:val="ListBullet"/>
      </w:pPr>
      <w:r>
        <w:t>• Background tasks (tokio::spawn)</w:t>
      </w:r>
    </w:p>
    <w:p>
      <w:pPr>
        <w:pStyle w:val="ListBullet"/>
      </w:pPr>
      <w:r>
        <w:t>• Rate limiting</w:t>
      </w:r>
    </w:p>
    <w:p>
      <w:pPr>
        <w:pStyle w:val="ListBullet"/>
      </w:pPr>
      <w:r>
        <w:t>• Email sending (lettre)</w:t>
      </w:r>
    </w:p>
    <w:p>
      <w:pPr>
        <w:pStyle w:val="ListBullet"/>
      </w:pPr>
      <w:r>
        <w:t>• CI/CD (GitHub Actions, GitLab CI)</w:t>
      </w:r>
    </w:p>
    <w:p>
      <w:pPr>
        <w:pStyle w:val="Heading1"/>
      </w:pPr>
      <w:r>
        <w:t>Tools &amp; Libraries to Explore</w:t>
      </w:r>
    </w:p>
    <w:p>
      <w:pPr>
        <w:pStyle w:val="ListBullet"/>
      </w:pPr>
      <w:r>
        <w:t>• Web framework: axum, actix-web</w:t>
      </w:r>
    </w:p>
    <w:p>
      <w:pPr>
        <w:pStyle w:val="ListBullet"/>
      </w:pPr>
      <w:r>
        <w:t>• Runtime: tokio</w:t>
      </w:r>
    </w:p>
    <w:p>
      <w:pPr>
        <w:pStyle w:val="ListBullet"/>
      </w:pPr>
      <w:r>
        <w:t>• Database: sqlx, diesel, sea-orm</w:t>
      </w:r>
    </w:p>
    <w:p>
      <w:pPr>
        <w:pStyle w:val="ListBullet"/>
      </w:pPr>
      <w:r>
        <w:t>• JSON: serde, serde_json</w:t>
      </w:r>
    </w:p>
    <w:p>
      <w:pPr>
        <w:pStyle w:val="ListBullet"/>
      </w:pPr>
      <w:r>
        <w:t>• Auth: jsonwebtoken, argon2</w:t>
      </w:r>
    </w:p>
    <w:p>
      <w:pPr>
        <w:pStyle w:val="ListBullet"/>
      </w:pPr>
      <w:r>
        <w:t>• Config: dotenvy, config</w:t>
      </w:r>
    </w:p>
    <w:p>
      <w:pPr>
        <w:pStyle w:val="ListBullet"/>
      </w:pPr>
      <w:r>
        <w:t>• Logging: tracing, log, env_logger</w:t>
      </w:r>
    </w:p>
    <w:p>
      <w:pPr>
        <w:pStyle w:val="ListBullet"/>
      </w:pPr>
      <w:r>
        <w:t>• Testing: tokio::test, reqwest</w:t>
      </w:r>
    </w:p>
    <w:p>
      <w:pPr>
        <w:pStyle w:val="ListBullet"/>
      </w:pPr>
      <w:r>
        <w:t>• Email: lettre</w:t>
      </w:r>
    </w:p>
    <w:p>
      <w:pPr>
        <w:pStyle w:val="Heading1"/>
      </w:pPr>
      <w:r>
        <w:t>Suggested Learning Path</w:t>
      </w:r>
    </w:p>
    <w:p>
      <w:pPr>
        <w:pStyle w:val="ListBullet"/>
      </w:pPr>
      <w:r>
        <w:t>• Week 1–2: Master Rust Basics</w:t>
      </w:r>
    </w:p>
    <w:p>
      <w:pPr>
        <w:pStyle w:val="ListBullet"/>
      </w:pPr>
      <w:r>
        <w:t>• Week 3: Async Rust + Tokio</w:t>
      </w:r>
    </w:p>
    <w:p>
      <w:pPr>
        <w:pStyle w:val="ListBullet"/>
      </w:pPr>
      <w:r>
        <w:t>• Week 4: Build with Axum</w:t>
      </w:r>
    </w:p>
    <w:p>
      <w:pPr>
        <w:pStyle w:val="ListBullet"/>
      </w:pPr>
      <w:r>
        <w:t>• Week 5: Add DB support</w:t>
      </w:r>
    </w:p>
    <w:p>
      <w:pPr>
        <w:pStyle w:val="ListBullet"/>
      </w:pPr>
      <w:r>
        <w:t>• Week 6: Add Auth (JWT + bcrypt)</w:t>
      </w:r>
    </w:p>
    <w:p>
      <w:pPr>
        <w:pStyle w:val="ListBullet"/>
      </w:pPr>
      <w:r>
        <w:t>• Week 7: Add Features (file upload, email, pagination)</w:t>
      </w:r>
    </w:p>
    <w:p>
      <w:pPr>
        <w:pStyle w:val="ListBullet"/>
      </w:pPr>
      <w:r>
        <w:t>• Week 8+: Testing, Docker, Deploy</w:t>
      </w:r>
    </w:p>
    <w:p>
      <w:pPr>
        <w:pStyle w:val="Heading1"/>
      </w:pPr>
      <w:r>
        <w:t>Bonus Projects (Practice)</w:t>
      </w:r>
    </w:p>
    <w:p>
      <w:pPr>
        <w:pStyle w:val="ListBullet"/>
      </w:pPr>
      <w:r>
        <w:t>• Blog API: CRUD for posts with user login</w:t>
      </w:r>
    </w:p>
    <w:p>
      <w:pPr>
        <w:pStyle w:val="ListBullet"/>
      </w:pPr>
      <w:r>
        <w:t>• Chat API: WebSocket server</w:t>
      </w:r>
    </w:p>
    <w:p>
      <w:pPr>
        <w:pStyle w:val="ListBullet"/>
      </w:pPr>
      <w:r>
        <w:t>• Inventory App: Products, orders, sales with reports</w:t>
      </w:r>
    </w:p>
    <w:p>
      <w:pPr>
        <w:pStyle w:val="ListBullet"/>
      </w:pPr>
      <w:r>
        <w:t>• Quiz App: Questions, answers, scoring logic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